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FD73" w14:textId="77777777" w:rsidR="00945C90" w:rsidRDefault="00000000">
      <w:pPr>
        <w:pStyle w:val="Ttulo1"/>
      </w:pPr>
      <w:r>
        <w:t xml:space="preserve">Descrição do Projeto: Dashboard de </w:t>
      </w:r>
      <w:proofErr w:type="spellStart"/>
      <w:r>
        <w:t>Análise</w:t>
      </w:r>
      <w:proofErr w:type="spellEnd"/>
      <w:r>
        <w:t xml:space="preserve"> de Dados</w:t>
      </w:r>
    </w:p>
    <w:p w14:paraId="1BFC82DA" w14:textId="77777777" w:rsidR="00FB55D3" w:rsidRPr="00FB55D3" w:rsidRDefault="00FB55D3" w:rsidP="00FB55D3"/>
    <w:p w14:paraId="28E28B91" w14:textId="1113015E" w:rsidR="00FB55D3" w:rsidRDefault="00FB55D3" w:rsidP="00FB55D3">
      <w:pPr>
        <w:rPr>
          <w:color w:val="1F497D" w:themeColor="text2"/>
        </w:rPr>
      </w:pPr>
      <w:proofErr w:type="spellStart"/>
      <w:r w:rsidRPr="00FB55D3">
        <w:rPr>
          <w:color w:val="1F497D" w:themeColor="text2"/>
        </w:rPr>
        <w:t>Integrantes</w:t>
      </w:r>
      <w:proofErr w:type="spellEnd"/>
      <w:r w:rsidRPr="00FB55D3">
        <w:rPr>
          <w:color w:val="1F497D" w:themeColor="text2"/>
        </w:rPr>
        <w:t>:</w:t>
      </w:r>
    </w:p>
    <w:p w14:paraId="34351218" w14:textId="77777777" w:rsidR="00FB55D3" w:rsidRPr="00FB55D3" w:rsidRDefault="00FB55D3" w:rsidP="00FB55D3">
      <w:pPr>
        <w:rPr>
          <w:color w:val="1F497D" w:themeColor="text2"/>
          <w:lang w:val="pt-BR"/>
        </w:rPr>
      </w:pPr>
      <w:r w:rsidRPr="00FB55D3">
        <w:rPr>
          <w:color w:val="1F497D" w:themeColor="text2"/>
          <w:lang w:val="pt-BR"/>
        </w:rPr>
        <w:t>Ana Júlia Almeida Silva Neves RM98974</w:t>
      </w:r>
    </w:p>
    <w:p w14:paraId="7303FA4F" w14:textId="77777777" w:rsidR="00FB55D3" w:rsidRPr="00FB55D3" w:rsidRDefault="00FB55D3" w:rsidP="00FB55D3">
      <w:pPr>
        <w:rPr>
          <w:color w:val="1F497D" w:themeColor="text2"/>
          <w:lang w:val="pt-BR"/>
        </w:rPr>
      </w:pPr>
      <w:r w:rsidRPr="00FB55D3">
        <w:rPr>
          <w:color w:val="1F497D" w:themeColor="text2"/>
          <w:lang w:val="pt-BR"/>
        </w:rPr>
        <w:t xml:space="preserve">Cauã Couto </w:t>
      </w:r>
      <w:proofErr w:type="spellStart"/>
      <w:r w:rsidRPr="00FB55D3">
        <w:rPr>
          <w:color w:val="1F497D" w:themeColor="text2"/>
          <w:lang w:val="pt-BR"/>
        </w:rPr>
        <w:t>Basques</w:t>
      </w:r>
      <w:proofErr w:type="spellEnd"/>
      <w:r w:rsidRPr="00FB55D3">
        <w:rPr>
          <w:color w:val="1F497D" w:themeColor="text2"/>
          <w:lang w:val="pt-BR"/>
        </w:rPr>
        <w:t xml:space="preserve"> RM97755</w:t>
      </w:r>
    </w:p>
    <w:p w14:paraId="7AA68F7F" w14:textId="77777777" w:rsidR="00FB55D3" w:rsidRPr="00FB55D3" w:rsidRDefault="00FB55D3" w:rsidP="00FB55D3">
      <w:pPr>
        <w:rPr>
          <w:color w:val="1F497D" w:themeColor="text2"/>
          <w:u w:val="single"/>
          <w:lang w:val="pt-BR"/>
        </w:rPr>
      </w:pPr>
      <w:proofErr w:type="spellStart"/>
      <w:r w:rsidRPr="00FB55D3">
        <w:rPr>
          <w:color w:val="1F497D" w:themeColor="text2"/>
          <w:lang w:val="pt-BR"/>
        </w:rPr>
        <w:t>Kaique</w:t>
      </w:r>
      <w:proofErr w:type="spellEnd"/>
      <w:r w:rsidRPr="00FB55D3">
        <w:rPr>
          <w:color w:val="1F497D" w:themeColor="text2"/>
          <w:lang w:val="pt-BR"/>
        </w:rPr>
        <w:t xml:space="preserve"> Agostinho de Oliveira RM550815</w:t>
      </w:r>
    </w:p>
    <w:p w14:paraId="62DC036E" w14:textId="77777777" w:rsidR="00FB55D3" w:rsidRPr="00FB55D3" w:rsidRDefault="00FB55D3" w:rsidP="00FB55D3">
      <w:pPr>
        <w:rPr>
          <w:color w:val="1F497D" w:themeColor="text2"/>
          <w:u w:val="single"/>
          <w:lang w:val="pt-BR"/>
        </w:rPr>
      </w:pPr>
      <w:proofErr w:type="spellStart"/>
      <w:r w:rsidRPr="00FB55D3">
        <w:rPr>
          <w:color w:val="1F497D" w:themeColor="text2"/>
          <w:lang w:val="pt-BR"/>
        </w:rPr>
        <w:t>Nicoly</w:t>
      </w:r>
      <w:proofErr w:type="spellEnd"/>
      <w:r w:rsidRPr="00FB55D3">
        <w:rPr>
          <w:color w:val="1F497D" w:themeColor="text2"/>
          <w:lang w:val="pt-BR"/>
        </w:rPr>
        <w:t xml:space="preserve"> Oliveira Santos RM552410</w:t>
      </w:r>
    </w:p>
    <w:p w14:paraId="2D7C7C63" w14:textId="77777777" w:rsidR="00FB55D3" w:rsidRPr="00FB55D3" w:rsidRDefault="00FB55D3" w:rsidP="00FB55D3">
      <w:pPr>
        <w:rPr>
          <w:color w:val="1F497D" w:themeColor="text2"/>
          <w:lang w:val="pt-BR"/>
        </w:rPr>
      </w:pPr>
      <w:r w:rsidRPr="00FB55D3">
        <w:rPr>
          <w:color w:val="1F497D" w:themeColor="text2"/>
          <w:lang w:val="pt-BR"/>
        </w:rPr>
        <w:t>Rafael Minoro Itokazo RM99988</w:t>
      </w:r>
    </w:p>
    <w:p w14:paraId="1E920074" w14:textId="1BBCAB3F" w:rsidR="00FB55D3" w:rsidRPr="00FB55D3" w:rsidRDefault="00FB55D3" w:rsidP="00FB55D3">
      <w:r w:rsidRPr="00FB55D3">
        <w:rPr>
          <w:color w:val="1F497D" w:themeColor="text2"/>
          <w:lang w:val="pt-BR"/>
        </w:rPr>
        <w:t>Vitor da Silva Pereira RM551831</w:t>
      </w:r>
    </w:p>
    <w:p w14:paraId="4B21EFDB" w14:textId="77777777" w:rsidR="00945C90" w:rsidRDefault="00000000">
      <w:pPr>
        <w:pStyle w:val="Ttulo2"/>
      </w:pPr>
      <w:r>
        <w:t>1. Explicação do Projeto</w:t>
      </w:r>
    </w:p>
    <w:p w14:paraId="6FFB7E8B" w14:textId="77777777" w:rsidR="00945C90" w:rsidRDefault="00000000">
      <w:r>
        <w:t>Este projeto consiste em um aplicativo de dashboard que permite aos usuários visualizar e analisar dados relacionados a commits, páginas lançadas e contribuições. O aplicativo foi desenvolvido com o objetivo de fornecer uma interface intuitiva e interativa, onde os usuários podem adicionar, editar e excluir gráficos, além de visualizar as métricas em tempo real.</w:t>
      </w:r>
    </w:p>
    <w:p w14:paraId="1E32A078" w14:textId="77777777" w:rsidR="00945C90" w:rsidRDefault="00000000">
      <w:pPr>
        <w:pStyle w:val="Ttulo2"/>
      </w:pPr>
      <w:r>
        <w:t>2. Detalhes Técnicos</w:t>
      </w:r>
    </w:p>
    <w:p w14:paraId="1742ECBE" w14:textId="77777777" w:rsidR="00945C90" w:rsidRDefault="00000000">
      <w:pPr>
        <w:pStyle w:val="Ttulo3"/>
      </w:pPr>
      <w:r>
        <w:t>2.1 Componentes Utilizados</w:t>
      </w:r>
    </w:p>
    <w:p w14:paraId="7D8103FF" w14:textId="39E6545C" w:rsidR="00945C90" w:rsidRDefault="00000000">
      <w:r>
        <w:t>O aplicativo foi desenvolvido utilizando as seguintes tecnologias e componentes:</w:t>
      </w:r>
      <w:r>
        <w:br/>
        <w:t xml:space="preserve">-Flutter: Framework </w:t>
      </w:r>
      <w:proofErr w:type="spellStart"/>
      <w:r>
        <w:t>utilizado</w:t>
      </w:r>
      <w:proofErr w:type="spellEnd"/>
      <w:r>
        <w:t xml:space="preserve"> para desenvolver </w:t>
      </w:r>
      <w:proofErr w:type="gramStart"/>
      <w:r>
        <w:t>a</w:t>
      </w:r>
      <w:proofErr w:type="gramEnd"/>
      <w:r>
        <w:t xml:space="preserve"> interface do usuário, permitindo a criação de aplicativos multiplataforma.</w:t>
      </w:r>
      <w:r>
        <w:br/>
        <w:t xml:space="preserve">- Fl Chart: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para a criação de gráficos interativos dentro do aplicativo.</w:t>
      </w:r>
      <w:r>
        <w:br/>
        <w:t xml:space="preserve">- Dart: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utilizada para desenvolver a lógica do aplicativo.</w:t>
      </w:r>
      <w:r>
        <w:br/>
        <w:t>- Visual Studio Code**: IDE utilizada para desenvolvimento, com suporte para Flutter e Dart.</w:t>
      </w:r>
    </w:p>
    <w:p w14:paraId="598338B5" w14:textId="77777777" w:rsidR="00945C90" w:rsidRDefault="00000000">
      <w:pPr>
        <w:pStyle w:val="Ttulo3"/>
      </w:pPr>
      <w:r>
        <w:t>2.2 Integrações Realizadas</w:t>
      </w:r>
    </w:p>
    <w:p w14:paraId="1A236753" w14:textId="3D7A27E7" w:rsidR="00945C90" w:rsidRDefault="00000000">
      <w:r>
        <w:t>O aplicativo integra diferentes funcionalidades que permitem ao usuário manipular e visualizar dados:</w:t>
      </w:r>
      <w:r>
        <w:br/>
        <w:t xml:space="preserve">- </w:t>
      </w:r>
      <w:proofErr w:type="spellStart"/>
      <w:r>
        <w:t>Integração</w:t>
      </w:r>
      <w:proofErr w:type="spellEnd"/>
      <w:r>
        <w:t xml:space="preserve"> de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podem</w:t>
      </w:r>
      <w:proofErr w:type="spellEnd"/>
      <w:r>
        <w:t xml:space="preserve"> ser inseridos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atualizados</w:t>
      </w:r>
      <w:proofErr w:type="spellEnd"/>
      <w:r w:rsidR="00FB55D3">
        <w:t>.</w:t>
      </w:r>
      <w:r>
        <w:br/>
        <w:t>- Opções de edição de títulos dos dashboards para personalização da interface.</w:t>
      </w:r>
    </w:p>
    <w:p w14:paraId="0D576E60" w14:textId="77777777" w:rsidR="00945C90" w:rsidRDefault="00000000">
      <w:pPr>
        <w:pStyle w:val="Ttulo2"/>
      </w:pPr>
      <w:r>
        <w:t>3. Melhorias Incluídas</w:t>
      </w:r>
    </w:p>
    <w:p w14:paraId="12F3E798" w14:textId="3FE728FB" w:rsidR="00FB55D3" w:rsidRDefault="00000000">
      <w:r>
        <w:t>As seguintes melhorias foram implementadas no aplicativo:</w:t>
      </w:r>
      <w:r>
        <w:br/>
        <w:t xml:space="preserve">- </w:t>
      </w:r>
      <w:proofErr w:type="spellStart"/>
      <w:r>
        <w:t>Adição</w:t>
      </w:r>
      <w:proofErr w:type="spellEnd"/>
      <w:r>
        <w:t xml:space="preserve"> de Funcionalidade de </w:t>
      </w:r>
      <w:proofErr w:type="spellStart"/>
      <w:r>
        <w:t>Desfazer</w:t>
      </w:r>
      <w:proofErr w:type="spellEnd"/>
      <w:r>
        <w:t>: Permite que o usuário desfaça a última ação realizada, melhorando a usabilidade do aplicativo.</w:t>
      </w:r>
      <w:r>
        <w:br/>
        <w:t xml:space="preserve">- </w:t>
      </w:r>
      <w:proofErr w:type="spellStart"/>
      <w:r>
        <w:t>Personalização</w:t>
      </w:r>
      <w:proofErr w:type="spellEnd"/>
      <w:r>
        <w:t xml:space="preserve"> de </w:t>
      </w:r>
      <w:proofErr w:type="spellStart"/>
      <w:r>
        <w:t>Títulos</w:t>
      </w:r>
      <w:proofErr w:type="spellEnd"/>
      <w:r>
        <w:t xml:space="preserve"> de Dashboards*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títulos</w:t>
      </w:r>
      <w:proofErr w:type="spellEnd"/>
      <w:r>
        <w:t xml:space="preserve"> dos </w:t>
      </w:r>
      <w:r>
        <w:lastRenderedPageBreak/>
        <w:t>dashboards</w:t>
      </w:r>
      <w:r w:rsidR="00FB55D3">
        <w:t>.</w:t>
      </w:r>
      <w:r>
        <w:br/>
        <w:t xml:space="preserve">- </w:t>
      </w:r>
      <w:proofErr w:type="spellStart"/>
      <w:r>
        <w:t>Adição</w:t>
      </w:r>
      <w:proofErr w:type="spellEnd"/>
      <w:r>
        <w:t xml:space="preserve"> de </w:t>
      </w:r>
      <w:proofErr w:type="spellStart"/>
      <w:r>
        <w:t>Gráficos</w:t>
      </w:r>
      <w:proofErr w:type="spellEnd"/>
      <w:r>
        <w:t xml:space="preserve">: O botão de 'Adicionar Gráfico' foi integrado, permitindo que os usuários expandam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visualizações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>.</w:t>
      </w:r>
    </w:p>
    <w:p w14:paraId="6E320CCC" w14:textId="2D8BFA15" w:rsidR="00945C90" w:rsidRDefault="00000000">
      <w:r>
        <w:br/>
      </w:r>
      <w:proofErr w:type="spellStart"/>
      <w:r>
        <w:t>Ajustes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interface </w:t>
      </w:r>
      <w:proofErr w:type="spellStart"/>
      <w:r>
        <w:t>foram</w:t>
      </w:r>
      <w:proofErr w:type="spellEnd"/>
      <w:r>
        <w:t xml:space="preserve"> feitos para </w:t>
      </w:r>
      <w:r w:rsidRPr="00FB55D3">
        <w:rPr>
          <w:u w:val="single"/>
        </w:rPr>
        <w:t>facilitar</w:t>
      </w:r>
      <w:r>
        <w:t xml:space="preserve"> a navegação e </w:t>
      </w:r>
      <w:proofErr w:type="spellStart"/>
      <w:r>
        <w:t>interação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>.</w:t>
      </w:r>
    </w:p>
    <w:p w14:paraId="2BE1E574" w14:textId="77777777" w:rsidR="00FB55D3" w:rsidRDefault="00FB55D3"/>
    <w:p w14:paraId="043BAEF1" w14:textId="77777777" w:rsidR="00FB55D3" w:rsidRDefault="00FB55D3"/>
    <w:p w14:paraId="6EE50BEE" w14:textId="77777777" w:rsidR="00FB55D3" w:rsidRDefault="00FB55D3"/>
    <w:p w14:paraId="10AC4E05" w14:textId="1D138E15" w:rsidR="00FB55D3" w:rsidRPr="00FB55D3" w:rsidRDefault="00FB55D3">
      <w:pPr>
        <w:rPr>
          <w:u w:val="single"/>
        </w:rPr>
      </w:pPr>
      <w:r>
        <w:t>***</w:t>
      </w:r>
      <w:proofErr w:type="spellStart"/>
      <w:r>
        <w:t>Criei</w:t>
      </w:r>
      <w:proofErr w:type="spellEnd"/>
      <w:r>
        <w:t xml:space="preserve"> um </w:t>
      </w:r>
      <w:proofErr w:type="spellStart"/>
      <w:r>
        <w:t>aplicativo</w:t>
      </w:r>
      <w:proofErr w:type="spellEnd"/>
      <w:r>
        <w:t xml:space="preserve"> do zero, pois no </w:t>
      </w:r>
      <w:proofErr w:type="spellStart"/>
      <w:r>
        <w:t>repositório</w:t>
      </w:r>
      <w:proofErr w:type="spellEnd"/>
      <w:r>
        <w:t xml:space="preserve"> </w:t>
      </w:r>
      <w:proofErr w:type="spellStart"/>
      <w:r>
        <w:t>deixado</w:t>
      </w:r>
      <w:proofErr w:type="spellEnd"/>
      <w:r>
        <w:t xml:space="preserve"> para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base e para </w:t>
      </w:r>
      <w:proofErr w:type="spellStart"/>
      <w:r>
        <w:t>realizarmos</w:t>
      </w:r>
      <w:proofErr w:type="spellEnd"/>
      <w:r>
        <w:t xml:space="preserve"> as </w:t>
      </w:r>
      <w:proofErr w:type="spellStart"/>
      <w:r>
        <w:t>alterações</w:t>
      </w:r>
      <w:proofErr w:type="spellEnd"/>
      <w:r>
        <w:t xml:space="preserve">,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crashando</w:t>
      </w:r>
      <w:proofErr w:type="spellEnd"/>
      <w:r>
        <w:t xml:space="preserve"> no meu </w:t>
      </w:r>
      <w:proofErr w:type="spellStart"/>
      <w:r>
        <w:t>computador</w:t>
      </w:r>
      <w:proofErr w:type="spellEnd"/>
      <w:r>
        <w:t xml:space="preserve">, </w:t>
      </w:r>
      <w:proofErr w:type="spellStart"/>
      <w:r>
        <w:t>entretanto</w:t>
      </w:r>
      <w:proofErr w:type="spellEnd"/>
      <w:r>
        <w:t xml:space="preserve"> </w:t>
      </w:r>
      <w:proofErr w:type="spellStart"/>
      <w:r>
        <w:t>seguimos</w:t>
      </w:r>
      <w:proofErr w:type="spellEnd"/>
      <w:r>
        <w:t xml:space="preserve"> com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.</w:t>
      </w:r>
    </w:p>
    <w:sectPr w:rsidR="00FB55D3" w:rsidRPr="00FB5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022640">
    <w:abstractNumId w:val="8"/>
  </w:num>
  <w:num w:numId="2" w16cid:durableId="1406368688">
    <w:abstractNumId w:val="6"/>
  </w:num>
  <w:num w:numId="3" w16cid:durableId="929968576">
    <w:abstractNumId w:val="5"/>
  </w:num>
  <w:num w:numId="4" w16cid:durableId="1509052157">
    <w:abstractNumId w:val="4"/>
  </w:num>
  <w:num w:numId="5" w16cid:durableId="1612476474">
    <w:abstractNumId w:val="7"/>
  </w:num>
  <w:num w:numId="6" w16cid:durableId="632293663">
    <w:abstractNumId w:val="3"/>
  </w:num>
  <w:num w:numId="7" w16cid:durableId="1703096776">
    <w:abstractNumId w:val="2"/>
  </w:num>
  <w:num w:numId="8" w16cid:durableId="697856664">
    <w:abstractNumId w:val="1"/>
  </w:num>
  <w:num w:numId="9" w16cid:durableId="145020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33F5"/>
    <w:rsid w:val="007B20DE"/>
    <w:rsid w:val="00945C90"/>
    <w:rsid w:val="00AA1D8D"/>
    <w:rsid w:val="00B47730"/>
    <w:rsid w:val="00B66EBE"/>
    <w:rsid w:val="00CB0664"/>
    <w:rsid w:val="00FB55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5AA94"/>
  <w14:defaultImageDpi w14:val="300"/>
  <w15:docId w15:val="{76ECAF7C-0752-487B-95D0-936E0320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itokazo</cp:lastModifiedBy>
  <cp:revision>4</cp:revision>
  <dcterms:created xsi:type="dcterms:W3CDTF">2024-10-17T03:18:00Z</dcterms:created>
  <dcterms:modified xsi:type="dcterms:W3CDTF">2024-10-17T03:18:00Z</dcterms:modified>
  <cp:category/>
</cp:coreProperties>
</file>